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NIGHTINGALE BINGO filled out by: _______________</w:t>
      </w:r>
    </w:p>
    <w:p>
      <w:r>
        <w:br/>
        <w:t xml:space="preserve"> Fill the bingo sheet with names of people that fit the description. </w:t>
        <w:br/>
        <w:t xml:space="preserve"> NO NAME MAY USED BE MORE THAN ONCE. OWN NAME MAY NOT BE USED. </w:t>
        <w:br/>
        <w:t xml:space="preserve"> 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br/>
              <w:t xml:space="preserve"> </w:t>
              <w:br/>
              <w:t>Has given a talk on a small island (where?)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Was happy today for the same reason (which one?)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Has a pilot license or a license for vans/trucks</w:t>
              <w:br/>
              <w:t xml:space="preserve"> </w:t>
              <w:br/>
              <w:t xml:space="preserve"> </w:t>
              <w:br/>
            </w:r>
          </w:p>
        </w:tc>
      </w:tr>
      <w:tr>
        <w:tc>
          <w:tcPr>
            <w:tcW w:type="dxa" w:w="2880"/>
          </w:tcPr>
          <w:p>
            <w:r>
              <w:br/>
              <w:t xml:space="preserve"> </w:t>
              <w:br/>
              <w:t>Has been to an African country (which one?)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Has a pollen allergy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Has read the same book (which one?)</w:t>
              <w:br/>
              <w:t xml:space="preserve"> </w:t>
              <w:br/>
              <w:t xml:space="preserve"> </w:t>
              <w:br/>
            </w:r>
          </w:p>
        </w:tc>
      </w:tr>
      <w:tr>
        <w:tc>
          <w:tcPr>
            <w:tcW w:type="dxa" w:w="2880"/>
          </w:tcPr>
          <w:p>
            <w:r>
              <w:br/>
              <w:t xml:space="preserve"> </w:t>
              <w:br/>
              <w:t>Knows a word in Klingon or Elvish (which?)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Can count to 10 in 4 languages (which ones?)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Has lived in the US (where?)</w:t>
              <w:br/>
              <w:t xml:space="preserve"> </w:t>
              <w:br/>
              <w:t xml:space="preserve"> </w:t>
              <w:br/>
            </w:r>
          </w:p>
        </w:tc>
      </w:tr>
    </w:tbl>
    <w:p>
      <w:r>
        <w:br/>
      </w:r>
    </w:p>
    <w:p>
      <w:r>
        <w:t>* Erdös number: bit.ly/erdosnumber</w:t>
      </w:r>
    </w:p>
    <w:p>
      <w:r>
        <w:t xml:space="preserve">** Vulcan salute: </w:t>
      </w:r>
    </w:p>
    <w:p>
      <w:r>
        <w:drawing>
          <wp:inline xmlns:a="http://schemas.openxmlformats.org/drawingml/2006/main" xmlns:pic="http://schemas.openxmlformats.org/drawingml/2006/picture">
            <wp:extent cx="1051560" cy="10515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ulka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1051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NIGHTINGALE BINGO filled out by: _______________</w:t>
      </w:r>
    </w:p>
    <w:p>
      <w:r>
        <w:br/>
        <w:t xml:space="preserve"> Fill the bingo sheet with names of people that fit the description. </w:t>
        <w:br/>
        <w:t xml:space="preserve"> NO NAME MAY USED BE MORE THAN ONCE. OWN NAME MAY NOT BE USED. </w:t>
        <w:br/>
        <w:t xml:space="preserve"> 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br/>
              <w:t xml:space="preserve"> </w:t>
              <w:br/>
              <w:t>Was happy today for the same reason (which one?)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Lives together with a cat (name/breed?)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Speaks Danish fluently</w:t>
              <w:br/>
              <w:t xml:space="preserve"> </w:t>
              <w:br/>
              <w:t xml:space="preserve"> </w:t>
              <w:br/>
            </w:r>
          </w:p>
        </w:tc>
      </w:tr>
      <w:tr>
        <w:tc>
          <w:tcPr>
            <w:tcW w:type="dxa" w:w="2880"/>
          </w:tcPr>
          <w:p>
            <w:r>
              <w:br/>
              <w:t xml:space="preserve"> </w:t>
              <w:br/>
              <w:t>Lives together with a dog (name/breed?)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Has published in Scientific Reports (about what?)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Can pronounce each others full names correctly</w:t>
              <w:br/>
              <w:t xml:space="preserve"> </w:t>
              <w:br/>
              <w:t xml:space="preserve"> </w:t>
              <w:br/>
            </w:r>
          </w:p>
        </w:tc>
      </w:tr>
      <w:tr>
        <w:tc>
          <w:tcPr>
            <w:tcW w:type="dxa" w:w="2880"/>
          </w:tcPr>
          <w:p>
            <w:r>
              <w:br/>
              <w:t xml:space="preserve"> </w:t>
              <w:br/>
              <w:t>Has a reference to a comic in a scientific paper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Owns a cargo bike (which brand?)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Knows a word in Klingon or Elvish (which?)</w:t>
              <w:br/>
              <w:t xml:space="preserve"> </w:t>
              <w:br/>
              <w:t xml:space="preserve"> </w:t>
              <w:br/>
            </w:r>
          </w:p>
        </w:tc>
      </w:tr>
    </w:tbl>
    <w:p>
      <w:r>
        <w:br/>
      </w:r>
    </w:p>
    <w:p>
      <w:r>
        <w:t>* Erdös number: bit.ly/erdosnumber</w:t>
      </w:r>
    </w:p>
    <w:p>
      <w:r>
        <w:t xml:space="preserve">** Vulcan salute: </w:t>
      </w:r>
    </w:p>
    <w:p>
      <w:r>
        <w:drawing>
          <wp:inline xmlns:a="http://schemas.openxmlformats.org/drawingml/2006/main" xmlns:pic="http://schemas.openxmlformats.org/drawingml/2006/picture">
            <wp:extent cx="1051560" cy="105156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ulka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1051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NIGHTINGALE BINGO filled out by: _______________</w:t>
      </w:r>
    </w:p>
    <w:p>
      <w:r>
        <w:br/>
        <w:t xml:space="preserve"> Fill the bingo sheet with names of people that fit the description. </w:t>
        <w:br/>
        <w:t xml:space="preserve"> NO NAME MAY USED BE MORE THAN ONCE. OWN NAME MAY NOT BE USED. </w:t>
        <w:br/>
        <w:t xml:space="preserve"> 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br/>
              <w:t xml:space="preserve"> </w:t>
              <w:br/>
              <w:t>Has given a talk on a small island (where?)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Has seen a talk by a Nobel Prize winner (which one and how boring was it?)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Lives together with a cat (name/breed?)</w:t>
              <w:br/>
              <w:t xml:space="preserve"> </w:t>
              <w:br/>
              <w:t xml:space="preserve"> </w:t>
              <w:br/>
            </w:r>
          </w:p>
        </w:tc>
      </w:tr>
      <w:tr>
        <w:tc>
          <w:tcPr>
            <w:tcW w:type="dxa" w:w="2880"/>
          </w:tcPr>
          <w:p>
            <w:r>
              <w:br/>
              <w:t xml:space="preserve"> </w:t>
              <w:br/>
              <w:t>Has been interviewed by Captain Kirk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Was not born on the same continent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Has programmed in at least 3 programming languages (which ones?)</w:t>
              <w:br/>
              <w:t xml:space="preserve"> </w:t>
              <w:br/>
              <w:t xml:space="preserve"> </w:t>
              <w:br/>
            </w:r>
          </w:p>
        </w:tc>
      </w:tr>
      <w:tr>
        <w:tc>
          <w:tcPr>
            <w:tcW w:type="dxa" w:w="2880"/>
          </w:tcPr>
          <w:p>
            <w:r>
              <w:br/>
              <w:t xml:space="preserve"> </w:t>
              <w:br/>
              <w:t>Has been to an African country (which one?)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Has lived in Denmark for the same amount of time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Can pronounce each others full names correctly</w:t>
              <w:br/>
              <w:t xml:space="preserve"> </w:t>
              <w:br/>
              <w:t xml:space="preserve"> </w:t>
              <w:br/>
            </w:r>
          </w:p>
        </w:tc>
      </w:tr>
    </w:tbl>
    <w:p>
      <w:r>
        <w:br/>
      </w:r>
    </w:p>
    <w:p>
      <w:r>
        <w:t>* Erdös number: bit.ly/erdosnumber</w:t>
      </w:r>
    </w:p>
    <w:p>
      <w:r>
        <w:t xml:space="preserve">** Vulcan salute: </w:t>
      </w:r>
    </w:p>
    <w:p>
      <w:r>
        <w:drawing>
          <wp:inline xmlns:a="http://schemas.openxmlformats.org/drawingml/2006/main" xmlns:pic="http://schemas.openxmlformats.org/drawingml/2006/picture">
            <wp:extent cx="1051560" cy="105156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ulka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1051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NIGHTINGALE BINGO filled out by: _______________</w:t>
      </w:r>
    </w:p>
    <w:p>
      <w:r>
        <w:br/>
        <w:t xml:space="preserve"> Fill the bingo sheet with names of people that fit the description. </w:t>
        <w:br/>
        <w:t xml:space="preserve"> NO NAME MAY USED BE MORE THAN ONCE. OWN NAME MAY NOT BE USED. </w:t>
        <w:br/>
        <w:t xml:space="preserve"> 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br/>
              <w:t xml:space="preserve"> </w:t>
              <w:br/>
              <w:t>Has seen a talk by a Nobel Prize winner (which one and how boring was it?)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Lives together with a cat (name/breed?)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Bakes sourdough bread</w:t>
              <w:br/>
              <w:t xml:space="preserve"> </w:t>
              <w:br/>
              <w:t xml:space="preserve"> </w:t>
              <w:br/>
            </w:r>
          </w:p>
        </w:tc>
      </w:tr>
      <w:tr>
        <w:tc>
          <w:tcPr>
            <w:tcW w:type="dxa" w:w="2880"/>
          </w:tcPr>
          <w:p>
            <w:r>
              <w:br/>
              <w:t xml:space="preserve"> </w:t>
              <w:br/>
              <w:t>Has given an ignite/lightning talk or pecha kucha talk (about what?)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Has published in Plos One (about what?)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Has a reference to a comic in a scientific paper</w:t>
              <w:br/>
              <w:t xml:space="preserve"> </w:t>
              <w:br/>
              <w:t xml:space="preserve"> </w:t>
              <w:br/>
            </w:r>
          </w:p>
        </w:tc>
      </w:tr>
      <w:tr>
        <w:tc>
          <w:tcPr>
            <w:tcW w:type="dxa" w:w="2880"/>
          </w:tcPr>
          <w:p>
            <w:r>
              <w:br/>
              <w:t xml:space="preserve"> </w:t>
              <w:br/>
              <w:t>Has same Erdős number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Can count to 10 in 4 languages (which ones?)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Has seen the same band live (which one?)</w:t>
              <w:br/>
              <w:t xml:space="preserve"> </w:t>
              <w:br/>
              <w:t xml:space="preserve"> </w:t>
              <w:br/>
            </w:r>
          </w:p>
        </w:tc>
      </w:tr>
    </w:tbl>
    <w:p>
      <w:r>
        <w:br/>
      </w:r>
    </w:p>
    <w:p>
      <w:r>
        <w:t>* Erdös number: bit.ly/erdosnumber</w:t>
      </w:r>
    </w:p>
    <w:p>
      <w:r>
        <w:t xml:space="preserve">** Vulcan salute: </w:t>
      </w:r>
    </w:p>
    <w:p>
      <w:r>
        <w:drawing>
          <wp:inline xmlns:a="http://schemas.openxmlformats.org/drawingml/2006/main" xmlns:pic="http://schemas.openxmlformats.org/drawingml/2006/picture">
            <wp:extent cx="1051560" cy="105156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ulka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1051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NIGHTINGALE BINGO filled out by: _______________</w:t>
      </w:r>
    </w:p>
    <w:p>
      <w:r>
        <w:br/>
        <w:t xml:space="preserve"> Fill the bingo sheet with names of people that fit the description. </w:t>
        <w:br/>
        <w:t xml:space="preserve"> NO NAME MAY USED BE MORE THAN ONCE. OWN NAME MAY NOT BE USED. </w:t>
        <w:br/>
        <w:t xml:space="preserve"> 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br/>
              <w:t xml:space="preserve"> </w:t>
              <w:br/>
              <w:t>Was born in the same month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Has been skiing in the last 5 years (where?)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Has programmed in at least 3 programming languages (which ones?)</w:t>
              <w:br/>
              <w:t xml:space="preserve"> </w:t>
              <w:br/>
              <w:t xml:space="preserve"> </w:t>
              <w:br/>
            </w:r>
          </w:p>
        </w:tc>
      </w:tr>
      <w:tr>
        <w:tc>
          <w:tcPr>
            <w:tcW w:type="dxa" w:w="2880"/>
          </w:tcPr>
          <w:p>
            <w:r>
              <w:br/>
              <w:t xml:space="preserve"> </w:t>
              <w:br/>
              <w:t>Has been to an African country (which one?)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Has a reference to a comic in a scientific paper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Owns a cargo bike (which brand?)</w:t>
              <w:br/>
              <w:t xml:space="preserve"> </w:t>
              <w:br/>
              <w:t xml:space="preserve"> </w:t>
              <w:br/>
            </w:r>
          </w:p>
        </w:tc>
      </w:tr>
      <w:tr>
        <w:tc>
          <w:tcPr>
            <w:tcW w:type="dxa" w:w="2880"/>
          </w:tcPr>
          <w:p>
            <w:r>
              <w:br/>
              <w:t xml:space="preserve"> </w:t>
              <w:br/>
              <w:t>Has a pollen allergy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Can have a conversation in 3 languages (which ones?)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Knows a word in Klingon or Elvish (which?)</w:t>
              <w:br/>
              <w:t xml:space="preserve"> </w:t>
              <w:br/>
              <w:t xml:space="preserve"> </w:t>
              <w:br/>
            </w:r>
          </w:p>
        </w:tc>
      </w:tr>
    </w:tbl>
    <w:p>
      <w:r>
        <w:br/>
      </w:r>
    </w:p>
    <w:p>
      <w:r>
        <w:t>* Erdös number: bit.ly/erdosnumber</w:t>
      </w:r>
    </w:p>
    <w:p>
      <w:r>
        <w:t xml:space="preserve">** Vulcan salute: </w:t>
      </w:r>
    </w:p>
    <w:p>
      <w:r>
        <w:drawing>
          <wp:inline xmlns:a="http://schemas.openxmlformats.org/drawingml/2006/main" xmlns:pic="http://schemas.openxmlformats.org/drawingml/2006/picture">
            <wp:extent cx="1051560" cy="105156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ulka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1051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NIGHTINGALE BINGO filled out by: _______________</w:t>
      </w:r>
    </w:p>
    <w:p>
      <w:r>
        <w:br/>
        <w:t xml:space="preserve"> Fill the bingo sheet with names of people that fit the description. </w:t>
        <w:br/>
        <w:t xml:space="preserve"> NO NAME MAY USED BE MORE THAN ONCE. OWN NAME MAY NOT BE USED. </w:t>
        <w:br/>
        <w:t xml:space="preserve"> 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br/>
              <w:t xml:space="preserve"> </w:t>
              <w:br/>
              <w:t>Was happy today for the same reason (which one?)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Lives together with a cat (name/breed?)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Has been interviewed by Captain Kirk</w:t>
              <w:br/>
              <w:t xml:space="preserve"> </w:t>
              <w:br/>
              <w:t xml:space="preserve"> </w:t>
              <w:br/>
            </w:r>
          </w:p>
        </w:tc>
      </w:tr>
      <w:tr>
        <w:tc>
          <w:tcPr>
            <w:tcW w:type="dxa" w:w="2880"/>
          </w:tcPr>
          <w:p>
            <w:r>
              <w:br/>
              <w:t xml:space="preserve"> </w:t>
              <w:br/>
              <w:t>Has given an ignite/lightning talk or pecha kucha talk (about what?)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Has given a TED/TEDx talk (about what?)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Owns a cargo bike (which brand?)</w:t>
              <w:br/>
              <w:t xml:space="preserve"> </w:t>
              <w:br/>
              <w:t xml:space="preserve"> </w:t>
              <w:br/>
            </w:r>
          </w:p>
        </w:tc>
      </w:tr>
      <w:tr>
        <w:tc>
          <w:tcPr>
            <w:tcW w:type="dxa" w:w="2880"/>
          </w:tcPr>
          <w:p>
            <w:r>
              <w:br/>
              <w:t xml:space="preserve"> </w:t>
              <w:br/>
              <w:t>Currently plays Minecraft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Grew up in a different country than born (where?)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Has lived in the US (where?)</w:t>
              <w:br/>
              <w:t xml:space="preserve"> </w:t>
              <w:br/>
              <w:t xml:space="preserve"> </w:t>
              <w:br/>
            </w:r>
          </w:p>
        </w:tc>
      </w:tr>
    </w:tbl>
    <w:p>
      <w:r>
        <w:br/>
      </w:r>
    </w:p>
    <w:p>
      <w:r>
        <w:t>* Erdös number: bit.ly/erdosnumber</w:t>
      </w:r>
    </w:p>
    <w:p>
      <w:r>
        <w:t xml:space="preserve">** Vulcan salute: </w:t>
      </w:r>
    </w:p>
    <w:p>
      <w:r>
        <w:drawing>
          <wp:inline xmlns:a="http://schemas.openxmlformats.org/drawingml/2006/main" xmlns:pic="http://schemas.openxmlformats.org/drawingml/2006/picture">
            <wp:extent cx="1051560" cy="105156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ulka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1051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NIGHTINGALE BINGO filled out by: _______________</w:t>
      </w:r>
    </w:p>
    <w:p>
      <w:r>
        <w:br/>
        <w:t xml:space="preserve"> Fill the bingo sheet with names of people that fit the description. </w:t>
        <w:br/>
        <w:t xml:space="preserve"> NO NAME MAY USED BE MORE THAN ONCE. OWN NAME MAY NOT BE USED. </w:t>
        <w:br/>
        <w:t xml:space="preserve"> 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br/>
              <w:t xml:space="preserve"> </w:t>
              <w:br/>
              <w:t>Has given a talk on a small island (where?)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Knows a word in Klingon or Elvish (which?)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Has played to the original DOOM on floppy disk</w:t>
              <w:br/>
              <w:t xml:space="preserve"> </w:t>
              <w:br/>
              <w:t xml:space="preserve"> </w:t>
              <w:br/>
            </w:r>
          </w:p>
        </w:tc>
      </w:tr>
      <w:tr>
        <w:tc>
          <w:tcPr>
            <w:tcW w:type="dxa" w:w="2880"/>
          </w:tcPr>
          <w:p>
            <w:r>
              <w:br/>
              <w:t xml:space="preserve"> </w:t>
              <w:br/>
              <w:t>Has programmed in at least 3 programming languages (which ones?)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Has lived in Denmark for the same amount of time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Got annoyed today for the same reason (which one?)</w:t>
              <w:br/>
              <w:t xml:space="preserve"> </w:t>
              <w:br/>
              <w:t xml:space="preserve"> </w:t>
              <w:br/>
            </w:r>
          </w:p>
        </w:tc>
      </w:tr>
      <w:tr>
        <w:tc>
          <w:tcPr>
            <w:tcW w:type="dxa" w:w="2880"/>
          </w:tcPr>
          <w:p>
            <w:r>
              <w:br/>
              <w:t xml:space="preserve"> </w:t>
              <w:br/>
              <w:t>Currently plays Minecraft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Can count to 10 in 4 languages (which ones?)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Grew up in a different country than born (where?)</w:t>
              <w:br/>
              <w:t xml:space="preserve"> </w:t>
              <w:br/>
              <w:t xml:space="preserve"> </w:t>
              <w:br/>
            </w:r>
          </w:p>
        </w:tc>
      </w:tr>
    </w:tbl>
    <w:p>
      <w:r>
        <w:br/>
      </w:r>
    </w:p>
    <w:p>
      <w:r>
        <w:t>* Erdös number: bit.ly/erdosnumber</w:t>
      </w:r>
    </w:p>
    <w:p>
      <w:r>
        <w:t xml:space="preserve">** Vulcan salute: </w:t>
      </w:r>
    </w:p>
    <w:p>
      <w:r>
        <w:drawing>
          <wp:inline xmlns:a="http://schemas.openxmlformats.org/drawingml/2006/main" xmlns:pic="http://schemas.openxmlformats.org/drawingml/2006/picture">
            <wp:extent cx="1051560" cy="105156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ulka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1051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NIGHTINGALE BINGO filled out by: _______________</w:t>
      </w:r>
    </w:p>
    <w:p>
      <w:r>
        <w:br/>
        <w:t xml:space="preserve"> Fill the bingo sheet with names of people that fit the description. </w:t>
        <w:br/>
        <w:t xml:space="preserve"> NO NAME MAY USED BE MORE THAN ONCE. OWN NAME MAY NOT BE USED. </w:t>
        <w:br/>
        <w:t xml:space="preserve"> 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br/>
              <w:t xml:space="preserve"> </w:t>
              <w:br/>
              <w:t>Has been skiing in the last 5 years (where?)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Has given a TED/TEDx talk (about what?)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Has a pollen allergy</w:t>
              <w:br/>
              <w:t xml:space="preserve"> </w:t>
              <w:br/>
              <w:t xml:space="preserve"> </w:t>
              <w:br/>
            </w:r>
          </w:p>
        </w:tc>
      </w:tr>
      <w:tr>
        <w:tc>
          <w:tcPr>
            <w:tcW w:type="dxa" w:w="2880"/>
          </w:tcPr>
          <w:p>
            <w:r>
              <w:br/>
              <w:t xml:space="preserve"> </w:t>
              <w:br/>
              <w:t>Was born in the same month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Has same Erdős number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Currently plays Minecraft</w:t>
              <w:br/>
              <w:t xml:space="preserve"> </w:t>
              <w:br/>
              <w:t xml:space="preserve"> </w:t>
              <w:br/>
            </w:r>
          </w:p>
        </w:tc>
      </w:tr>
      <w:tr>
        <w:tc>
          <w:tcPr>
            <w:tcW w:type="dxa" w:w="2880"/>
          </w:tcPr>
          <w:p>
            <w:r>
              <w:br/>
              <w:t xml:space="preserve"> </w:t>
              <w:br/>
              <w:t>Knows a word in Klingon or Elvish (which?)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Grew up in a different country than born (where?)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Has lived in the US (where?)</w:t>
              <w:br/>
              <w:t xml:space="preserve"> </w:t>
              <w:br/>
              <w:t xml:space="preserve"> </w:t>
              <w:br/>
            </w:r>
          </w:p>
        </w:tc>
      </w:tr>
    </w:tbl>
    <w:p>
      <w:r>
        <w:br/>
      </w:r>
    </w:p>
    <w:p>
      <w:r>
        <w:t>* Erdös number: bit.ly/erdosnumber</w:t>
      </w:r>
    </w:p>
    <w:p>
      <w:r>
        <w:t xml:space="preserve">** Vulcan salute: </w:t>
      </w:r>
    </w:p>
    <w:p>
      <w:r>
        <w:drawing>
          <wp:inline xmlns:a="http://schemas.openxmlformats.org/drawingml/2006/main" xmlns:pic="http://schemas.openxmlformats.org/drawingml/2006/picture">
            <wp:extent cx="1051560" cy="105156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ulka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1051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NIGHTINGALE BINGO filled out by: _______________</w:t>
      </w:r>
    </w:p>
    <w:p>
      <w:r>
        <w:br/>
        <w:t xml:space="preserve"> Fill the bingo sheet with names of people that fit the description. </w:t>
        <w:br/>
        <w:t xml:space="preserve"> NO NAME MAY USED BE MORE THAN ONCE. OWN NAME MAY NOT BE USED. </w:t>
        <w:br/>
        <w:t xml:space="preserve"> 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br/>
              <w:t xml:space="preserve"> </w:t>
              <w:br/>
              <w:t>Has a pilot license or a license for vans/trucks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Speaks Danish fluently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Bakes sourdough bread</w:t>
              <w:br/>
              <w:t xml:space="preserve"> </w:t>
              <w:br/>
              <w:t xml:space="preserve"> </w:t>
              <w:br/>
            </w:r>
          </w:p>
        </w:tc>
      </w:tr>
      <w:tr>
        <w:tc>
          <w:tcPr>
            <w:tcW w:type="dxa" w:w="2880"/>
          </w:tcPr>
          <w:p>
            <w:r>
              <w:br/>
              <w:t xml:space="preserve"> </w:t>
              <w:br/>
              <w:t>Knows a celebrity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Has been to an African country (which one?)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Has programmed in at least 3 programming languages (which ones?)</w:t>
              <w:br/>
              <w:t xml:space="preserve"> </w:t>
              <w:br/>
              <w:t xml:space="preserve"> </w:t>
              <w:br/>
            </w:r>
          </w:p>
        </w:tc>
      </w:tr>
      <w:tr>
        <w:tc>
          <w:tcPr>
            <w:tcW w:type="dxa" w:w="2880"/>
          </w:tcPr>
          <w:p>
            <w:r>
              <w:br/>
              <w:t xml:space="preserve"> </w:t>
              <w:br/>
              <w:t>Has read the same book (which one?)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Can have a conversation in 3 languages (which ones?)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Knows a word in Klingon or Elvish (which?)</w:t>
              <w:br/>
              <w:t xml:space="preserve"> </w:t>
              <w:br/>
              <w:t xml:space="preserve"> </w:t>
              <w:br/>
            </w:r>
          </w:p>
        </w:tc>
      </w:tr>
    </w:tbl>
    <w:p>
      <w:r>
        <w:br/>
      </w:r>
    </w:p>
    <w:p>
      <w:r>
        <w:t>* Erdös number: bit.ly/erdosnumber</w:t>
      </w:r>
    </w:p>
    <w:p>
      <w:r>
        <w:t xml:space="preserve">** Vulcan salute: </w:t>
      </w:r>
    </w:p>
    <w:p>
      <w:r>
        <w:drawing>
          <wp:inline xmlns:a="http://schemas.openxmlformats.org/drawingml/2006/main" xmlns:pic="http://schemas.openxmlformats.org/drawingml/2006/picture">
            <wp:extent cx="1051560" cy="105156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ulka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1051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NIGHTINGALE BINGO filled out by: _______________</w:t>
      </w:r>
    </w:p>
    <w:p>
      <w:r>
        <w:br/>
        <w:t xml:space="preserve"> Fill the bingo sheet with names of people that fit the description. </w:t>
        <w:br/>
        <w:t xml:space="preserve"> NO NAME MAY USED BE MORE THAN ONCE. OWN NAME MAY NOT BE USED. </w:t>
        <w:br/>
        <w:t xml:space="preserve"> 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br/>
              <w:t xml:space="preserve"> </w:t>
              <w:br/>
              <w:t>Was happy today for the same reason (which one?)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Can do the Vulcan salute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Can have a conversation in 3 languages (which ones?)</w:t>
              <w:br/>
              <w:t xml:space="preserve"> </w:t>
              <w:br/>
              <w:t xml:space="preserve"> </w:t>
              <w:br/>
            </w:r>
          </w:p>
        </w:tc>
      </w:tr>
      <w:tr>
        <w:tc>
          <w:tcPr>
            <w:tcW w:type="dxa" w:w="2880"/>
          </w:tcPr>
          <w:p>
            <w:r>
              <w:br/>
              <w:t xml:space="preserve"> </w:t>
              <w:br/>
              <w:t>Has given an ignite/lightning talk or pecha kucha talk (about what?)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Has been to an African country (which one?)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Has lived in Denmark for the same amount of time</w:t>
              <w:br/>
              <w:t xml:space="preserve"> </w:t>
              <w:br/>
              <w:t xml:space="preserve"> </w:t>
              <w:br/>
            </w:r>
          </w:p>
        </w:tc>
      </w:tr>
      <w:tr>
        <w:tc>
          <w:tcPr>
            <w:tcW w:type="dxa" w:w="2880"/>
          </w:tcPr>
          <w:p>
            <w:r>
              <w:br/>
              <w:t xml:space="preserve"> </w:t>
              <w:br/>
              <w:t>Has a pollen allergy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Has same Erdős number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Grew up in a different country than born (where?)</w:t>
              <w:br/>
              <w:t xml:space="preserve"> </w:t>
              <w:br/>
              <w:t xml:space="preserve"> </w:t>
              <w:br/>
            </w:r>
          </w:p>
        </w:tc>
      </w:tr>
    </w:tbl>
    <w:p>
      <w:r>
        <w:br/>
      </w:r>
    </w:p>
    <w:p>
      <w:r>
        <w:t>* Erdös number: bit.ly/erdosnumber</w:t>
      </w:r>
    </w:p>
    <w:p>
      <w:r>
        <w:t xml:space="preserve">** Vulcan salute: </w:t>
      </w:r>
    </w:p>
    <w:p>
      <w:r>
        <w:drawing>
          <wp:inline xmlns:a="http://schemas.openxmlformats.org/drawingml/2006/main" xmlns:pic="http://schemas.openxmlformats.org/drawingml/2006/picture">
            <wp:extent cx="1051560" cy="105156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ulka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1051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NIGHTINGALE BINGO filled out by: _______________</w:t>
      </w:r>
    </w:p>
    <w:p>
      <w:r>
        <w:br/>
        <w:t xml:space="preserve"> Fill the bingo sheet with names of people that fit the description. </w:t>
        <w:br/>
        <w:t xml:space="preserve"> NO NAME MAY USED BE MORE THAN ONCE. OWN NAME MAY NOT BE USED. </w:t>
        <w:br/>
        <w:t xml:space="preserve"> 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br/>
              <w:t xml:space="preserve"> </w:t>
              <w:br/>
              <w:t>Can do the Vulcan salute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Has been skiing in the last 5 years (where?)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Has been interviewed by Captain Kirk</w:t>
              <w:br/>
              <w:t xml:space="preserve"> </w:t>
              <w:br/>
              <w:t xml:space="preserve"> </w:t>
              <w:br/>
            </w:r>
          </w:p>
        </w:tc>
      </w:tr>
      <w:tr>
        <w:tc>
          <w:tcPr>
            <w:tcW w:type="dxa" w:w="2880"/>
          </w:tcPr>
          <w:p>
            <w:r>
              <w:br/>
              <w:t xml:space="preserve"> </w:t>
              <w:br/>
              <w:t>Is wearing contact lenses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Has been to an African country (which one?)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Has published in Scientific Reports (about what?)</w:t>
              <w:br/>
              <w:t xml:space="preserve"> </w:t>
              <w:br/>
              <w:t xml:space="preserve"> </w:t>
              <w:br/>
            </w:r>
          </w:p>
        </w:tc>
      </w:tr>
      <w:tr>
        <w:tc>
          <w:tcPr>
            <w:tcW w:type="dxa" w:w="2880"/>
          </w:tcPr>
          <w:p>
            <w:r>
              <w:br/>
              <w:t xml:space="preserve"> </w:t>
              <w:br/>
              <w:t>Can pronounce each others full names correctly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Has the same favourite Queen song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Knows a word in Klingon or Elvish (which?)</w:t>
              <w:br/>
              <w:t xml:space="preserve"> </w:t>
              <w:br/>
              <w:t xml:space="preserve"> </w:t>
              <w:br/>
            </w:r>
          </w:p>
        </w:tc>
      </w:tr>
    </w:tbl>
    <w:p>
      <w:r>
        <w:br/>
      </w:r>
    </w:p>
    <w:p>
      <w:r>
        <w:t>* Erdös number: bit.ly/erdosnumber</w:t>
      </w:r>
    </w:p>
    <w:p>
      <w:r>
        <w:t xml:space="preserve">** Vulcan salute: </w:t>
      </w:r>
    </w:p>
    <w:p>
      <w:r>
        <w:drawing>
          <wp:inline xmlns:a="http://schemas.openxmlformats.org/drawingml/2006/main" xmlns:pic="http://schemas.openxmlformats.org/drawingml/2006/picture">
            <wp:extent cx="1051560" cy="105156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ulka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1051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NIGHTINGALE BINGO filled out by: _______________</w:t>
      </w:r>
    </w:p>
    <w:p>
      <w:r>
        <w:br/>
        <w:t xml:space="preserve"> Fill the bingo sheet with names of people that fit the description. </w:t>
        <w:br/>
        <w:t xml:space="preserve"> NO NAME MAY USED BE MORE THAN ONCE. OWN NAME MAY NOT BE USED. </w:t>
        <w:br/>
        <w:t xml:space="preserve"> 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br/>
              <w:t xml:space="preserve"> </w:t>
              <w:br/>
              <w:t>Can do the Vulcan salute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Lives together with a cat (name/breed?)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Has been skiing in the last 5 years (where?)</w:t>
              <w:br/>
              <w:t xml:space="preserve"> </w:t>
              <w:br/>
              <w:t xml:space="preserve"> </w:t>
              <w:br/>
            </w:r>
          </w:p>
        </w:tc>
      </w:tr>
      <w:tr>
        <w:tc>
          <w:tcPr>
            <w:tcW w:type="dxa" w:w="2880"/>
          </w:tcPr>
          <w:p>
            <w:r>
              <w:br/>
              <w:t xml:space="preserve"> </w:t>
              <w:br/>
              <w:t>Speaks Danish fluently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Goes winter swimming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Was not born on the same continent</w:t>
              <w:br/>
              <w:t xml:space="preserve"> </w:t>
              <w:br/>
              <w:t xml:space="preserve"> </w:t>
              <w:br/>
            </w:r>
          </w:p>
        </w:tc>
      </w:tr>
      <w:tr>
        <w:tc>
          <w:tcPr>
            <w:tcW w:type="dxa" w:w="2880"/>
          </w:tcPr>
          <w:p>
            <w:r>
              <w:br/>
              <w:t xml:space="preserve"> </w:t>
              <w:br/>
              <w:t>Lives together with a dog (name/breed?)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Has a reference to a comic in a scientific paper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Has watched at least 30 different episodes of Star Trek</w:t>
              <w:br/>
              <w:t xml:space="preserve"> </w:t>
              <w:br/>
              <w:t xml:space="preserve"> </w:t>
              <w:br/>
            </w:r>
          </w:p>
        </w:tc>
      </w:tr>
    </w:tbl>
    <w:p>
      <w:r>
        <w:br/>
      </w:r>
    </w:p>
    <w:p>
      <w:r>
        <w:t>* Erdös number: bit.ly/erdosnumber</w:t>
      </w:r>
    </w:p>
    <w:p>
      <w:r>
        <w:t xml:space="preserve">** Vulcan salute: </w:t>
      </w:r>
    </w:p>
    <w:p>
      <w:r>
        <w:drawing>
          <wp:inline xmlns:a="http://schemas.openxmlformats.org/drawingml/2006/main" xmlns:pic="http://schemas.openxmlformats.org/drawingml/2006/picture">
            <wp:extent cx="1051560" cy="105156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ulka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1051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NIGHTINGALE BINGO filled out by: _______________</w:t>
      </w:r>
    </w:p>
    <w:p>
      <w:r>
        <w:br/>
        <w:t xml:space="preserve"> Fill the bingo sheet with names of people that fit the description. </w:t>
        <w:br/>
        <w:t xml:space="preserve"> NO NAME MAY USED BE MORE THAN ONCE. OWN NAME MAY NOT BE USED. </w:t>
        <w:br/>
        <w:t xml:space="preserve"> 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br/>
              <w:t xml:space="preserve"> </w:t>
              <w:br/>
              <w:t>Can do the Vulcan salute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Lives together with a dog (name/breed?)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Has given an ignite/lightning talk or pecha kucha talk (about what?)</w:t>
              <w:br/>
              <w:t xml:space="preserve"> </w:t>
              <w:br/>
              <w:t xml:space="preserve"> </w:t>
              <w:br/>
            </w:r>
          </w:p>
        </w:tc>
      </w:tr>
      <w:tr>
        <w:tc>
          <w:tcPr>
            <w:tcW w:type="dxa" w:w="2880"/>
          </w:tcPr>
          <w:p>
            <w:r>
              <w:br/>
              <w:t xml:space="preserve"> </w:t>
              <w:br/>
              <w:t>Got annoyed today for the same reason (which one?)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Can pronounce each others full names correctly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Owns a cargo bike (which brand?)</w:t>
              <w:br/>
              <w:t xml:space="preserve"> </w:t>
              <w:br/>
              <w:t xml:space="preserve"> </w:t>
              <w:br/>
            </w:r>
          </w:p>
        </w:tc>
      </w:tr>
      <w:tr>
        <w:tc>
          <w:tcPr>
            <w:tcW w:type="dxa" w:w="2880"/>
          </w:tcPr>
          <w:p>
            <w:r>
              <w:br/>
              <w:t xml:space="preserve"> </w:t>
              <w:br/>
              <w:t>Has same Erdős number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Can count to 10 in 4 languages (which ones?)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Has seen the same band live (which one?)</w:t>
              <w:br/>
              <w:t xml:space="preserve"> </w:t>
              <w:br/>
              <w:t xml:space="preserve"> </w:t>
              <w:br/>
            </w:r>
          </w:p>
        </w:tc>
      </w:tr>
    </w:tbl>
    <w:p>
      <w:r>
        <w:br/>
      </w:r>
    </w:p>
    <w:p>
      <w:r>
        <w:t>* Erdös number: bit.ly/erdosnumber</w:t>
      </w:r>
    </w:p>
    <w:p>
      <w:r>
        <w:t xml:space="preserve">** Vulcan salute: </w:t>
      </w:r>
    </w:p>
    <w:p>
      <w:r>
        <w:drawing>
          <wp:inline xmlns:a="http://schemas.openxmlformats.org/drawingml/2006/main" xmlns:pic="http://schemas.openxmlformats.org/drawingml/2006/picture">
            <wp:extent cx="1051560" cy="105156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ulka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1051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NIGHTINGALE BINGO filled out by: _______________</w:t>
      </w:r>
    </w:p>
    <w:p>
      <w:r>
        <w:br/>
        <w:t xml:space="preserve"> Fill the bingo sheet with names of people that fit the description. </w:t>
        <w:br/>
        <w:t xml:space="preserve"> NO NAME MAY USED BE MORE THAN ONCE. OWN NAME MAY NOT BE USED. </w:t>
        <w:br/>
        <w:t xml:space="preserve"> 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br/>
              <w:t xml:space="preserve"> </w:t>
              <w:br/>
              <w:t>Can do the Vulcan salute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Was happy today for the same reason (which one?)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Has been to an African country (which one?)</w:t>
              <w:br/>
              <w:t xml:space="preserve"> </w:t>
              <w:br/>
              <w:t xml:space="preserve"> </w:t>
              <w:br/>
            </w:r>
          </w:p>
        </w:tc>
      </w:tr>
      <w:tr>
        <w:tc>
          <w:tcPr>
            <w:tcW w:type="dxa" w:w="2880"/>
          </w:tcPr>
          <w:p>
            <w:r>
              <w:br/>
              <w:t xml:space="preserve"> </w:t>
              <w:br/>
              <w:t>Has published in Scientific Reports (about what?)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Has programmed in at least 3 programming languages (which ones?)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Got annoyed today for the same reason (which one?)</w:t>
              <w:br/>
              <w:t xml:space="preserve"> </w:t>
              <w:br/>
              <w:t xml:space="preserve"> </w:t>
              <w:br/>
            </w:r>
          </w:p>
        </w:tc>
      </w:tr>
      <w:tr>
        <w:tc>
          <w:tcPr>
            <w:tcW w:type="dxa" w:w="2880"/>
          </w:tcPr>
          <w:p>
            <w:r>
              <w:br/>
              <w:t xml:space="preserve"> </w:t>
              <w:br/>
              <w:t>Currently plays Minecraft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Can count to 10 in 4 languages (which ones?)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Has lived in the US (where?)</w:t>
              <w:br/>
              <w:t xml:space="preserve"> </w:t>
              <w:br/>
              <w:t xml:space="preserve"> </w:t>
              <w:br/>
            </w:r>
          </w:p>
        </w:tc>
      </w:tr>
    </w:tbl>
    <w:p>
      <w:r>
        <w:br/>
      </w:r>
    </w:p>
    <w:p>
      <w:r>
        <w:t>* Erdös number: bit.ly/erdosnumber</w:t>
      </w:r>
    </w:p>
    <w:p>
      <w:r>
        <w:t xml:space="preserve">** Vulcan salute: </w:t>
      </w:r>
    </w:p>
    <w:p>
      <w:r>
        <w:drawing>
          <wp:inline xmlns:a="http://schemas.openxmlformats.org/drawingml/2006/main" xmlns:pic="http://schemas.openxmlformats.org/drawingml/2006/picture">
            <wp:extent cx="1051560" cy="105156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ulka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1051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NIGHTINGALE BINGO filled out by: _______________</w:t>
      </w:r>
    </w:p>
    <w:p>
      <w:r>
        <w:br/>
        <w:t xml:space="preserve"> Fill the bingo sheet with names of people that fit the description. </w:t>
        <w:br/>
        <w:t xml:space="preserve"> NO NAME MAY USED BE MORE THAN ONCE. OWN NAME MAY NOT BE USED. </w:t>
        <w:br/>
        <w:t xml:space="preserve"> 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br/>
              <w:t xml:space="preserve"> </w:t>
              <w:br/>
              <w:t>Has given a talk on a small island (where?)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Has been interviewed by Captain Kirk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Was not born on the same continent</w:t>
              <w:br/>
              <w:t xml:space="preserve"> </w:t>
              <w:br/>
              <w:t xml:space="preserve"> </w:t>
              <w:br/>
            </w:r>
          </w:p>
        </w:tc>
      </w:tr>
      <w:tr>
        <w:tc>
          <w:tcPr>
            <w:tcW w:type="dxa" w:w="2880"/>
          </w:tcPr>
          <w:p>
            <w:r>
              <w:br/>
              <w:t xml:space="preserve"> </w:t>
              <w:br/>
              <w:t>Goes winter swimming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Has been to an African country (which one?)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Has given a TED/TEDx talk (about what?)</w:t>
              <w:br/>
              <w:t xml:space="preserve"> </w:t>
              <w:br/>
              <w:t xml:space="preserve"> </w:t>
              <w:br/>
            </w:r>
          </w:p>
        </w:tc>
      </w:tr>
      <w:tr>
        <w:tc>
          <w:tcPr>
            <w:tcW w:type="dxa" w:w="2880"/>
          </w:tcPr>
          <w:p>
            <w:r>
              <w:br/>
              <w:t xml:space="preserve"> </w:t>
              <w:br/>
              <w:t>Owns a cargo bike (which brand?)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Grew up in a different country than born (where?)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Has lived in the US (where?)</w:t>
              <w:br/>
              <w:t xml:space="preserve"> </w:t>
              <w:br/>
              <w:t xml:space="preserve"> </w:t>
              <w:br/>
            </w:r>
          </w:p>
        </w:tc>
      </w:tr>
    </w:tbl>
    <w:p>
      <w:r>
        <w:br/>
      </w:r>
    </w:p>
    <w:p>
      <w:r>
        <w:t>* Erdös number: bit.ly/erdosnumber</w:t>
      </w:r>
    </w:p>
    <w:p>
      <w:r>
        <w:t xml:space="preserve">** Vulcan salute: </w:t>
      </w:r>
    </w:p>
    <w:p>
      <w:r>
        <w:drawing>
          <wp:inline xmlns:a="http://schemas.openxmlformats.org/drawingml/2006/main" xmlns:pic="http://schemas.openxmlformats.org/drawingml/2006/picture">
            <wp:extent cx="1051560" cy="105156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ulka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1051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NIGHTINGALE BINGO filled out by: _______________</w:t>
      </w:r>
    </w:p>
    <w:p>
      <w:r>
        <w:br/>
        <w:t xml:space="preserve"> Fill the bingo sheet with names of people that fit the description. </w:t>
        <w:br/>
        <w:t xml:space="preserve"> NO NAME MAY USED BE MORE THAN ONCE. OWN NAME MAY NOT BE USED. </w:t>
        <w:br/>
        <w:t xml:space="preserve"> 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br/>
              <w:t xml:space="preserve"> </w:t>
              <w:br/>
              <w:t>Was happy today for the same reason (which one?)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Speaks Danish fluently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Is wearing contact lenses</w:t>
              <w:br/>
              <w:t xml:space="preserve"> </w:t>
              <w:br/>
              <w:t xml:space="preserve"> </w:t>
              <w:br/>
            </w:r>
          </w:p>
        </w:tc>
      </w:tr>
      <w:tr>
        <w:tc>
          <w:tcPr>
            <w:tcW w:type="dxa" w:w="2880"/>
          </w:tcPr>
          <w:p>
            <w:r>
              <w:br/>
              <w:t xml:space="preserve"> </w:t>
              <w:br/>
              <w:t>Got annoyed today for the same reason (which one?)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Has published in Scientific Reports (about what?)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Has read the same book (which one?)</w:t>
              <w:br/>
              <w:t xml:space="preserve"> </w:t>
              <w:br/>
              <w:t xml:space="preserve"> </w:t>
              <w:br/>
            </w:r>
          </w:p>
        </w:tc>
      </w:tr>
      <w:tr>
        <w:tc>
          <w:tcPr>
            <w:tcW w:type="dxa" w:w="2880"/>
          </w:tcPr>
          <w:p>
            <w:r>
              <w:br/>
              <w:t xml:space="preserve"> </w:t>
              <w:br/>
              <w:t>Can have a conversation in 3 languages (which ones?)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Was born in the same month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Has same Erdős number</w:t>
              <w:br/>
              <w:t xml:space="preserve"> </w:t>
              <w:br/>
              <w:t xml:space="preserve"> </w:t>
              <w:br/>
            </w:r>
          </w:p>
        </w:tc>
      </w:tr>
    </w:tbl>
    <w:p>
      <w:r>
        <w:br/>
      </w:r>
    </w:p>
    <w:p>
      <w:r>
        <w:t>* Erdös number: bit.ly/erdosnumber</w:t>
      </w:r>
    </w:p>
    <w:p>
      <w:r>
        <w:t xml:space="preserve">** Vulcan salute: </w:t>
      </w:r>
    </w:p>
    <w:p>
      <w:r>
        <w:drawing>
          <wp:inline xmlns:a="http://schemas.openxmlformats.org/drawingml/2006/main" xmlns:pic="http://schemas.openxmlformats.org/drawingml/2006/picture">
            <wp:extent cx="1051560" cy="105156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ulka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1051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NIGHTINGALE BINGO filled out by: _______________</w:t>
      </w:r>
    </w:p>
    <w:p>
      <w:r>
        <w:br/>
        <w:t xml:space="preserve"> Fill the bingo sheet with names of people that fit the description. </w:t>
        <w:br/>
        <w:t xml:space="preserve"> NO NAME MAY USED BE MORE THAN ONCE. OWN NAME MAY NOT BE USED. </w:t>
        <w:br/>
        <w:t xml:space="preserve"> 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br/>
              <w:t xml:space="preserve"> </w:t>
              <w:br/>
              <w:t>Has seen a talk by a Nobel Prize winner (which one and how boring was it?)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Was happy today for the same reason (which one?)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Can pronounce each others full names correctly</w:t>
              <w:br/>
              <w:t xml:space="preserve"> </w:t>
              <w:br/>
              <w:t xml:space="preserve"> </w:t>
              <w:br/>
            </w:r>
          </w:p>
        </w:tc>
      </w:tr>
      <w:tr>
        <w:tc>
          <w:tcPr>
            <w:tcW w:type="dxa" w:w="2880"/>
          </w:tcPr>
          <w:p>
            <w:r>
              <w:br/>
              <w:t xml:space="preserve"> </w:t>
              <w:br/>
              <w:t>Owns a cargo bike (which brand?)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Has read the same book (which one?)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Currently plays Minecraft</w:t>
              <w:br/>
              <w:t xml:space="preserve"> </w:t>
              <w:br/>
              <w:t xml:space="preserve"> </w:t>
              <w:br/>
            </w:r>
          </w:p>
        </w:tc>
      </w:tr>
      <w:tr>
        <w:tc>
          <w:tcPr>
            <w:tcW w:type="dxa" w:w="2880"/>
          </w:tcPr>
          <w:p>
            <w:r>
              <w:br/>
              <w:t xml:space="preserve"> </w:t>
              <w:br/>
              <w:t>Was born in the same month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Has been vaccinated with the same vaccine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Has seen the same band live (which one?)</w:t>
              <w:br/>
              <w:t xml:space="preserve"> </w:t>
              <w:br/>
              <w:t xml:space="preserve"> </w:t>
              <w:br/>
            </w:r>
          </w:p>
        </w:tc>
      </w:tr>
    </w:tbl>
    <w:p>
      <w:r>
        <w:br/>
      </w:r>
    </w:p>
    <w:p>
      <w:r>
        <w:t>* Erdös number: bit.ly/erdosnumber</w:t>
      </w:r>
    </w:p>
    <w:p>
      <w:r>
        <w:t xml:space="preserve">** Vulcan salute: </w:t>
      </w:r>
    </w:p>
    <w:p>
      <w:r>
        <w:drawing>
          <wp:inline xmlns:a="http://schemas.openxmlformats.org/drawingml/2006/main" xmlns:pic="http://schemas.openxmlformats.org/drawingml/2006/picture">
            <wp:extent cx="1051560" cy="105156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ulka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1051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NIGHTINGALE BINGO filled out by: _______________</w:t>
      </w:r>
    </w:p>
    <w:p>
      <w:r>
        <w:br/>
        <w:t xml:space="preserve"> Fill the bingo sheet with names of people that fit the description. </w:t>
        <w:br/>
        <w:t xml:space="preserve"> NO NAME MAY USED BE MORE THAN ONCE. OWN NAME MAY NOT BE USED. </w:t>
        <w:br/>
        <w:t xml:space="preserve"> 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br/>
              <w:t xml:space="preserve"> </w:t>
              <w:br/>
              <w:t>Speaks Danish fluently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Is wearing contact lenses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Has lived in Denmark for the same amount of time</w:t>
              <w:br/>
              <w:t xml:space="preserve"> </w:t>
              <w:br/>
              <w:t xml:space="preserve"> </w:t>
              <w:br/>
            </w:r>
          </w:p>
        </w:tc>
      </w:tr>
      <w:tr>
        <w:tc>
          <w:tcPr>
            <w:tcW w:type="dxa" w:w="2880"/>
          </w:tcPr>
          <w:p>
            <w:r>
              <w:br/>
              <w:t xml:space="preserve"> </w:t>
              <w:br/>
              <w:t>Has given a TED/TEDx talk (about what?)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Has a pollen allergy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Has a reference to a comic in a scientific paper</w:t>
              <w:br/>
              <w:t xml:space="preserve"> </w:t>
              <w:br/>
              <w:t xml:space="preserve"> </w:t>
              <w:br/>
            </w:r>
          </w:p>
        </w:tc>
      </w:tr>
      <w:tr>
        <w:tc>
          <w:tcPr>
            <w:tcW w:type="dxa" w:w="2880"/>
          </w:tcPr>
          <w:p>
            <w:r>
              <w:br/>
              <w:t xml:space="preserve"> </w:t>
              <w:br/>
              <w:t>Can have a conversation in 3 languages (which ones?)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Knows a word in Klingon or Elvish (which?)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Has seen the same band live (which one?)</w:t>
              <w:br/>
              <w:t xml:space="preserve"> </w:t>
              <w:br/>
              <w:t xml:space="preserve"> </w:t>
              <w:br/>
            </w:r>
          </w:p>
        </w:tc>
      </w:tr>
    </w:tbl>
    <w:p>
      <w:r>
        <w:br/>
      </w:r>
    </w:p>
    <w:p>
      <w:r>
        <w:t>* Erdös number: bit.ly/erdosnumber</w:t>
      </w:r>
    </w:p>
    <w:p>
      <w:r>
        <w:t xml:space="preserve">** Vulcan salute: </w:t>
      </w:r>
    </w:p>
    <w:p>
      <w:r>
        <w:drawing>
          <wp:inline xmlns:a="http://schemas.openxmlformats.org/drawingml/2006/main" xmlns:pic="http://schemas.openxmlformats.org/drawingml/2006/picture">
            <wp:extent cx="1051560" cy="105156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ulka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1051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NIGHTINGALE BINGO filled out by: _______________</w:t>
      </w:r>
    </w:p>
    <w:p>
      <w:r>
        <w:br/>
        <w:t xml:space="preserve"> Fill the bingo sheet with names of people that fit the description. </w:t>
        <w:br/>
        <w:t xml:space="preserve"> NO NAME MAY USED BE MORE THAN ONCE. OWN NAME MAY NOT BE USED. </w:t>
        <w:br/>
        <w:t xml:space="preserve"> 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br/>
              <w:t xml:space="preserve"> </w:t>
              <w:br/>
              <w:t>Has been skiing in the last 5 years (where?)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Knows a word in Klingon or Elvish (which?)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Bakes sourdough bread</w:t>
              <w:br/>
              <w:t xml:space="preserve"> </w:t>
              <w:br/>
              <w:t xml:space="preserve"> </w:t>
              <w:br/>
            </w:r>
          </w:p>
        </w:tc>
      </w:tr>
      <w:tr>
        <w:tc>
          <w:tcPr>
            <w:tcW w:type="dxa" w:w="2880"/>
          </w:tcPr>
          <w:p>
            <w:r>
              <w:br/>
              <w:t xml:space="preserve"> </w:t>
              <w:br/>
              <w:t>Has lived in Denmark for the same amount of time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Has published in Scientific Reports (about what?)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Has read the same book (which one?)</w:t>
              <w:br/>
              <w:t xml:space="preserve"> </w:t>
              <w:br/>
              <w:t xml:space="preserve"> </w:t>
              <w:br/>
            </w:r>
          </w:p>
        </w:tc>
      </w:tr>
      <w:tr>
        <w:tc>
          <w:tcPr>
            <w:tcW w:type="dxa" w:w="2880"/>
          </w:tcPr>
          <w:p>
            <w:r>
              <w:br/>
              <w:t xml:space="preserve"> </w:t>
              <w:br/>
              <w:t>Has the same favourite Queen song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Can have a conversation in 3 languages (which ones?)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Was born in the same month</w:t>
              <w:br/>
              <w:t xml:space="preserve"> </w:t>
              <w:br/>
              <w:t xml:space="preserve"> </w:t>
              <w:br/>
            </w:r>
          </w:p>
        </w:tc>
      </w:tr>
    </w:tbl>
    <w:p>
      <w:r>
        <w:br/>
      </w:r>
    </w:p>
    <w:p>
      <w:r>
        <w:t>* Erdös number: bit.ly/erdosnumber</w:t>
      </w:r>
    </w:p>
    <w:p>
      <w:r>
        <w:t xml:space="preserve">** Vulcan salute: </w:t>
      </w:r>
    </w:p>
    <w:p>
      <w:r>
        <w:drawing>
          <wp:inline xmlns:a="http://schemas.openxmlformats.org/drawingml/2006/main" xmlns:pic="http://schemas.openxmlformats.org/drawingml/2006/picture">
            <wp:extent cx="1051560" cy="105156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ulka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1051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NIGHTINGALE BINGO filled out by: _______________</w:t>
      </w:r>
    </w:p>
    <w:p>
      <w:r>
        <w:br/>
        <w:t xml:space="preserve"> Fill the bingo sheet with names of people that fit the description. </w:t>
        <w:br/>
        <w:t xml:space="preserve"> NO NAME MAY USED BE MORE THAN ONCE. OWN NAME MAY NOT BE USED. </w:t>
        <w:br/>
        <w:t xml:space="preserve"> 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br/>
              <w:t xml:space="preserve"> </w:t>
              <w:br/>
              <w:t>Has given a talk on a small island (where?)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Has been skiing in the last 5 years (where?)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Goes winter swimming</w:t>
              <w:br/>
              <w:t xml:space="preserve"> </w:t>
              <w:br/>
              <w:t xml:space="preserve"> </w:t>
              <w:br/>
            </w:r>
          </w:p>
        </w:tc>
      </w:tr>
      <w:tr>
        <w:tc>
          <w:tcPr>
            <w:tcW w:type="dxa" w:w="2880"/>
          </w:tcPr>
          <w:p>
            <w:r>
              <w:br/>
              <w:t xml:space="preserve"> </w:t>
              <w:br/>
              <w:t>Has published in Plos One (about what?)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Has been to an African country (which one?)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Has given a TED/TEDx talk (about what?)</w:t>
              <w:br/>
              <w:t xml:space="preserve"> </w:t>
              <w:br/>
              <w:t xml:space="preserve"> </w:t>
              <w:br/>
            </w:r>
          </w:p>
        </w:tc>
      </w:tr>
      <w:tr>
        <w:tc>
          <w:tcPr>
            <w:tcW w:type="dxa" w:w="2880"/>
          </w:tcPr>
          <w:p>
            <w:r>
              <w:br/>
              <w:t xml:space="preserve"> </w:t>
              <w:br/>
              <w:t>Knows a celebrity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Has seen the same band live (which one?)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Has lived in the US (where?)</w:t>
              <w:br/>
              <w:t xml:space="preserve"> </w:t>
              <w:br/>
              <w:t xml:space="preserve"> </w:t>
              <w:br/>
            </w:r>
          </w:p>
        </w:tc>
      </w:tr>
    </w:tbl>
    <w:p>
      <w:r>
        <w:br/>
      </w:r>
    </w:p>
    <w:p>
      <w:r>
        <w:t>* Erdös number: bit.ly/erdosnumber</w:t>
      </w:r>
    </w:p>
    <w:p>
      <w:r>
        <w:t xml:space="preserve">** Vulcan salute: </w:t>
      </w:r>
    </w:p>
    <w:p>
      <w:r>
        <w:drawing>
          <wp:inline xmlns:a="http://schemas.openxmlformats.org/drawingml/2006/main" xmlns:pic="http://schemas.openxmlformats.org/drawingml/2006/picture">
            <wp:extent cx="1051560" cy="105156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ulka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1051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NIGHTINGALE BINGO filled out by: _______________</w:t>
      </w:r>
    </w:p>
    <w:p>
      <w:r>
        <w:br/>
        <w:t xml:space="preserve"> Fill the bingo sheet with names of people that fit the description. </w:t>
        <w:br/>
        <w:t xml:space="preserve"> NO NAME MAY USED BE MORE THAN ONCE. OWN NAME MAY NOT BE USED. </w:t>
        <w:br/>
        <w:t xml:space="preserve"> 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br/>
              <w:t xml:space="preserve"> </w:t>
              <w:br/>
              <w:t>Has been vaccinated with the same vaccine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Has published in Plos One (about what?)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Has programmed in at least 3 programming languages (which ones?)</w:t>
              <w:br/>
              <w:t xml:space="preserve"> </w:t>
              <w:br/>
              <w:t xml:space="preserve"> </w:t>
              <w:br/>
            </w:r>
          </w:p>
        </w:tc>
      </w:tr>
      <w:tr>
        <w:tc>
          <w:tcPr>
            <w:tcW w:type="dxa" w:w="2880"/>
          </w:tcPr>
          <w:p>
            <w:r>
              <w:br/>
              <w:t xml:space="preserve"> </w:t>
              <w:br/>
              <w:t>Got annoyed today for the same reason (which one?)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Has published in Scientific Reports (about what?)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Has a reference to a comic in a scientific paper</w:t>
              <w:br/>
              <w:t xml:space="preserve"> </w:t>
              <w:br/>
              <w:t xml:space="preserve"> </w:t>
              <w:br/>
            </w:r>
          </w:p>
        </w:tc>
      </w:tr>
      <w:tr>
        <w:tc>
          <w:tcPr>
            <w:tcW w:type="dxa" w:w="2880"/>
          </w:tcPr>
          <w:p>
            <w:r>
              <w:br/>
              <w:t xml:space="preserve"> </w:t>
              <w:br/>
              <w:t>Currently plays Minecraft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Has watched at least 30 different episodes of Star Trek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Has seen the same band live (which one?)</w:t>
              <w:br/>
              <w:t xml:space="preserve"> </w:t>
              <w:br/>
              <w:t xml:space="preserve"> </w:t>
              <w:br/>
            </w:r>
          </w:p>
        </w:tc>
      </w:tr>
    </w:tbl>
    <w:p>
      <w:r>
        <w:br/>
      </w:r>
    </w:p>
    <w:p>
      <w:r>
        <w:t>* Erdös number: bit.ly/erdosnumber</w:t>
      </w:r>
    </w:p>
    <w:p>
      <w:r>
        <w:t xml:space="preserve">** Vulcan salute: </w:t>
      </w:r>
    </w:p>
    <w:p>
      <w:r>
        <w:drawing>
          <wp:inline xmlns:a="http://schemas.openxmlformats.org/drawingml/2006/main" xmlns:pic="http://schemas.openxmlformats.org/drawingml/2006/picture">
            <wp:extent cx="1051560" cy="105156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ulka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1051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NIGHTINGALE BINGO filled out by: _______________</w:t>
      </w:r>
    </w:p>
    <w:p>
      <w:r>
        <w:br/>
        <w:t xml:space="preserve"> Fill the bingo sheet with names of people that fit the description. </w:t>
        <w:br/>
        <w:t xml:space="preserve"> NO NAME MAY USED BE MORE THAN ONCE. OWN NAME MAY NOT BE USED. </w:t>
        <w:br/>
        <w:t xml:space="preserve"> 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br/>
              <w:t xml:space="preserve"> </w:t>
              <w:br/>
              <w:t>Lives together with a cat (name/breed?)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Was not born on the same continent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Is wearing contact lenses</w:t>
              <w:br/>
              <w:t xml:space="preserve"> </w:t>
              <w:br/>
              <w:t xml:space="preserve"> </w:t>
              <w:br/>
            </w:r>
          </w:p>
        </w:tc>
      </w:tr>
      <w:tr>
        <w:tc>
          <w:tcPr>
            <w:tcW w:type="dxa" w:w="2880"/>
          </w:tcPr>
          <w:p>
            <w:r>
              <w:br/>
              <w:t xml:space="preserve"> </w:t>
              <w:br/>
              <w:t>Has published in Plos One (about what?)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Has published in Scientific Reports (about what?)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Has a pollen allergy</w:t>
              <w:br/>
              <w:t xml:space="preserve"> </w:t>
              <w:br/>
              <w:t xml:space="preserve"> </w:t>
              <w:br/>
            </w:r>
          </w:p>
        </w:tc>
      </w:tr>
      <w:tr>
        <w:tc>
          <w:tcPr>
            <w:tcW w:type="dxa" w:w="2880"/>
          </w:tcPr>
          <w:p>
            <w:r>
              <w:br/>
              <w:t xml:space="preserve"> </w:t>
              <w:br/>
              <w:t>Was born in the same month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Has a reference to a comic in a scientific paper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Currently plays Minecraft</w:t>
              <w:br/>
              <w:t xml:space="preserve"> </w:t>
              <w:br/>
              <w:t xml:space="preserve"> </w:t>
              <w:br/>
            </w:r>
          </w:p>
        </w:tc>
      </w:tr>
    </w:tbl>
    <w:p>
      <w:r>
        <w:br/>
      </w:r>
    </w:p>
    <w:p>
      <w:r>
        <w:t>* Erdös number: bit.ly/erdosnumber</w:t>
      </w:r>
    </w:p>
    <w:p>
      <w:r>
        <w:t xml:space="preserve">** Vulcan salute: </w:t>
      </w:r>
    </w:p>
    <w:p>
      <w:r>
        <w:drawing>
          <wp:inline xmlns:a="http://schemas.openxmlformats.org/drawingml/2006/main" xmlns:pic="http://schemas.openxmlformats.org/drawingml/2006/picture">
            <wp:extent cx="1051560" cy="105156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ulka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1051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NIGHTINGALE BINGO filled out by: _______________</w:t>
      </w:r>
    </w:p>
    <w:p>
      <w:r>
        <w:br/>
        <w:t xml:space="preserve"> Fill the bingo sheet with names of people that fit the description. </w:t>
        <w:br/>
        <w:t xml:space="preserve"> NO NAME MAY USED BE MORE THAN ONCE. OWN NAME MAY NOT BE USED. </w:t>
        <w:br/>
        <w:t xml:space="preserve"> 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br/>
              <w:t xml:space="preserve"> </w:t>
              <w:br/>
              <w:t>Has been interviewed by Captain Kirk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Speaks Danish fluently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Knows a celebrity</w:t>
              <w:br/>
              <w:t xml:space="preserve"> </w:t>
              <w:br/>
              <w:t xml:space="preserve"> </w:t>
              <w:br/>
            </w:r>
          </w:p>
        </w:tc>
      </w:tr>
      <w:tr>
        <w:tc>
          <w:tcPr>
            <w:tcW w:type="dxa" w:w="2880"/>
          </w:tcPr>
          <w:p>
            <w:r>
              <w:br/>
              <w:t xml:space="preserve"> </w:t>
              <w:br/>
              <w:t>Has programmed in at least 3 programming languages (which ones?)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Has watched at least 30 different episodes of Star Trek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Has read the same book (which one?)</w:t>
              <w:br/>
              <w:t xml:space="preserve"> </w:t>
              <w:br/>
              <w:t xml:space="preserve"> </w:t>
              <w:br/>
            </w:r>
          </w:p>
        </w:tc>
      </w:tr>
      <w:tr>
        <w:tc>
          <w:tcPr>
            <w:tcW w:type="dxa" w:w="2880"/>
          </w:tcPr>
          <w:p>
            <w:r>
              <w:br/>
              <w:t xml:space="preserve"> </w:t>
              <w:br/>
              <w:t>Has been vaccinated with the same vaccine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Grew up in a different country than born (where?)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Has lived in the US (where?)</w:t>
              <w:br/>
              <w:t xml:space="preserve"> </w:t>
              <w:br/>
              <w:t xml:space="preserve"> </w:t>
              <w:br/>
            </w:r>
          </w:p>
        </w:tc>
      </w:tr>
    </w:tbl>
    <w:p>
      <w:r>
        <w:br/>
      </w:r>
    </w:p>
    <w:p>
      <w:r>
        <w:t>* Erdös number: bit.ly/erdosnumber</w:t>
      </w:r>
    </w:p>
    <w:p>
      <w:r>
        <w:t xml:space="preserve">** Vulcan salute: </w:t>
      </w:r>
    </w:p>
    <w:p>
      <w:r>
        <w:drawing>
          <wp:inline xmlns:a="http://schemas.openxmlformats.org/drawingml/2006/main" xmlns:pic="http://schemas.openxmlformats.org/drawingml/2006/picture">
            <wp:extent cx="1051560" cy="105156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ulka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1051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NIGHTINGALE BINGO filled out by: _______________</w:t>
      </w:r>
    </w:p>
    <w:p>
      <w:r>
        <w:br/>
        <w:t xml:space="preserve"> Fill the bingo sheet with names of people that fit the description. </w:t>
        <w:br/>
        <w:t xml:space="preserve"> NO NAME MAY USED BE MORE THAN ONCE. OWN NAME MAY NOT BE USED. </w:t>
        <w:br/>
        <w:t xml:space="preserve"> 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br/>
              <w:t xml:space="preserve"> </w:t>
              <w:br/>
              <w:t>Has given a talk on a small island (where?)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Was happy today for the same reason (which one?)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Has been skiing in the last 5 years (where?)</w:t>
              <w:br/>
              <w:t xml:space="preserve"> </w:t>
              <w:br/>
              <w:t xml:space="preserve"> </w:t>
              <w:br/>
            </w:r>
          </w:p>
        </w:tc>
      </w:tr>
      <w:tr>
        <w:tc>
          <w:tcPr>
            <w:tcW w:type="dxa" w:w="2880"/>
          </w:tcPr>
          <w:p>
            <w:r>
              <w:br/>
              <w:t xml:space="preserve"> </w:t>
              <w:br/>
              <w:t>Has given an ignite/lightning talk or pecha kucha talk (about what?)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Has programmed in at least 3 programming languages (which ones?)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Has given a TED/TEDx talk (about what?)</w:t>
              <w:br/>
              <w:t xml:space="preserve"> </w:t>
              <w:br/>
              <w:t xml:space="preserve"> </w:t>
              <w:br/>
            </w:r>
          </w:p>
        </w:tc>
      </w:tr>
      <w:tr>
        <w:tc>
          <w:tcPr>
            <w:tcW w:type="dxa" w:w="2880"/>
          </w:tcPr>
          <w:p>
            <w:r>
              <w:br/>
              <w:t xml:space="preserve"> </w:t>
              <w:br/>
              <w:t>Can pronounce each others full names correctly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Has read the same book (which one?)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Grew up in a different country than born (where?)</w:t>
              <w:br/>
              <w:t xml:space="preserve"> </w:t>
              <w:br/>
              <w:t xml:space="preserve"> </w:t>
              <w:br/>
            </w:r>
          </w:p>
        </w:tc>
      </w:tr>
    </w:tbl>
    <w:p>
      <w:r>
        <w:br/>
      </w:r>
    </w:p>
    <w:p>
      <w:r>
        <w:t>* Erdös number: bit.ly/erdosnumber</w:t>
      </w:r>
    </w:p>
    <w:p>
      <w:r>
        <w:t xml:space="preserve">** Vulcan salute: </w:t>
      </w:r>
    </w:p>
    <w:p>
      <w:r>
        <w:drawing>
          <wp:inline xmlns:a="http://schemas.openxmlformats.org/drawingml/2006/main" xmlns:pic="http://schemas.openxmlformats.org/drawingml/2006/picture">
            <wp:extent cx="1051560" cy="105156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ulka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1051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NIGHTINGALE BINGO filled out by: _______________</w:t>
      </w:r>
    </w:p>
    <w:p>
      <w:r>
        <w:br/>
        <w:t xml:space="preserve"> Fill the bingo sheet with names of people that fit the description. </w:t>
        <w:br/>
        <w:t xml:space="preserve"> NO NAME MAY USED BE MORE THAN ONCE. OWN NAME MAY NOT BE USED. </w:t>
        <w:br/>
        <w:t xml:space="preserve"> 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br/>
              <w:t xml:space="preserve"> </w:t>
              <w:br/>
              <w:t>Can do the Vulcan salute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Was happy today for the same reason (which one?)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Was not born on the same continent</w:t>
              <w:br/>
              <w:t xml:space="preserve"> </w:t>
              <w:br/>
              <w:t xml:space="preserve"> </w:t>
              <w:br/>
            </w:r>
          </w:p>
        </w:tc>
      </w:tr>
      <w:tr>
        <w:tc>
          <w:tcPr>
            <w:tcW w:type="dxa" w:w="2880"/>
          </w:tcPr>
          <w:p>
            <w:r>
              <w:br/>
              <w:t xml:space="preserve"> </w:t>
              <w:br/>
              <w:t>Has given an ignite/lightning talk or pecha kucha talk (about what?)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Has been to an African country (which one?)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Got annoyed today for the same reason (which one?)</w:t>
              <w:br/>
              <w:t xml:space="preserve"> </w:t>
              <w:br/>
              <w:t xml:space="preserve"> </w:t>
              <w:br/>
            </w:r>
          </w:p>
        </w:tc>
      </w:tr>
      <w:tr>
        <w:tc>
          <w:tcPr>
            <w:tcW w:type="dxa" w:w="2880"/>
          </w:tcPr>
          <w:p>
            <w:r>
              <w:br/>
              <w:t xml:space="preserve"> </w:t>
              <w:br/>
              <w:t>Has programmed in at least 3 programming languages (which ones?)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Has a pollen allergy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Has published in Scientific Reports (about what?)</w:t>
              <w:br/>
              <w:t xml:space="preserve"> </w:t>
              <w:br/>
              <w:t xml:space="preserve"> </w:t>
              <w:br/>
            </w:r>
          </w:p>
        </w:tc>
      </w:tr>
    </w:tbl>
    <w:p>
      <w:r>
        <w:br/>
      </w:r>
    </w:p>
    <w:p>
      <w:r>
        <w:t>* Erdös number: bit.ly/erdosnumber</w:t>
      </w:r>
    </w:p>
    <w:p>
      <w:r>
        <w:t xml:space="preserve">** Vulcan salute: </w:t>
      </w:r>
    </w:p>
    <w:p>
      <w:r>
        <w:drawing>
          <wp:inline xmlns:a="http://schemas.openxmlformats.org/drawingml/2006/main" xmlns:pic="http://schemas.openxmlformats.org/drawingml/2006/picture">
            <wp:extent cx="1051560" cy="105156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ulka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1051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NIGHTINGALE BINGO filled out by: _______________</w:t>
      </w:r>
    </w:p>
    <w:p>
      <w:r>
        <w:br/>
        <w:t xml:space="preserve"> Fill the bingo sheet with names of people that fit the description. </w:t>
        <w:br/>
        <w:t xml:space="preserve"> NO NAME MAY USED BE MORE THAN ONCE. OWN NAME MAY NOT BE USED. </w:t>
        <w:br/>
        <w:t xml:space="preserve"> 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br/>
              <w:t xml:space="preserve"> </w:t>
              <w:br/>
              <w:t>Has been interviewed by Captain Kirk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Bakes sourdough bread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Has been to an African country (which one?)</w:t>
              <w:br/>
              <w:t xml:space="preserve"> </w:t>
              <w:br/>
              <w:t xml:space="preserve"> </w:t>
              <w:br/>
            </w:r>
          </w:p>
        </w:tc>
      </w:tr>
      <w:tr>
        <w:tc>
          <w:tcPr>
            <w:tcW w:type="dxa" w:w="2880"/>
          </w:tcPr>
          <w:p>
            <w:r>
              <w:br/>
              <w:t xml:space="preserve"> </w:t>
              <w:br/>
              <w:t>Has published in Scientific Reports (about what?)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Can pronounce each others full names correctly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Has the same favourite Queen song</w:t>
              <w:br/>
              <w:t xml:space="preserve"> </w:t>
              <w:br/>
              <w:t xml:space="preserve"> </w:t>
              <w:br/>
            </w:r>
          </w:p>
        </w:tc>
      </w:tr>
      <w:tr>
        <w:tc>
          <w:tcPr>
            <w:tcW w:type="dxa" w:w="2880"/>
          </w:tcPr>
          <w:p>
            <w:r>
              <w:br/>
              <w:t xml:space="preserve"> </w:t>
              <w:br/>
              <w:t>Was born in the same month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Can count to 10 in 4 languages (which ones?)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Has lived in the US (where?)</w:t>
              <w:br/>
              <w:t xml:space="preserve"> </w:t>
              <w:br/>
              <w:t xml:space="preserve"> </w:t>
              <w:br/>
            </w:r>
          </w:p>
        </w:tc>
      </w:tr>
    </w:tbl>
    <w:p>
      <w:r>
        <w:br/>
      </w:r>
    </w:p>
    <w:p>
      <w:r>
        <w:t>* Erdös number: bit.ly/erdosnumber</w:t>
      </w:r>
    </w:p>
    <w:p>
      <w:r>
        <w:t xml:space="preserve">** Vulcan salute: </w:t>
      </w:r>
    </w:p>
    <w:p>
      <w:r>
        <w:drawing>
          <wp:inline xmlns:a="http://schemas.openxmlformats.org/drawingml/2006/main" xmlns:pic="http://schemas.openxmlformats.org/drawingml/2006/picture">
            <wp:extent cx="1051560" cy="105156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ulka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1051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NIGHTINGALE BINGO filled out by: _______________</w:t>
      </w:r>
    </w:p>
    <w:p>
      <w:r>
        <w:br/>
        <w:t xml:space="preserve"> Fill the bingo sheet with names of people that fit the description. </w:t>
        <w:br/>
        <w:t xml:space="preserve"> NO NAME MAY USED BE MORE THAN ONCE. OWN NAME MAY NOT BE USED. </w:t>
        <w:br/>
        <w:t xml:space="preserve"> 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br/>
              <w:t xml:space="preserve"> </w:t>
              <w:br/>
              <w:t>Was happy today for the same reason (which one?)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Has been skiing in the last 5 years (where?)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Has a pilot license or a license for vans/trucks</w:t>
              <w:br/>
              <w:t xml:space="preserve"> </w:t>
              <w:br/>
              <w:t xml:space="preserve"> </w:t>
              <w:br/>
            </w:r>
          </w:p>
        </w:tc>
      </w:tr>
      <w:tr>
        <w:tc>
          <w:tcPr>
            <w:tcW w:type="dxa" w:w="2880"/>
          </w:tcPr>
          <w:p>
            <w:r>
              <w:br/>
              <w:t xml:space="preserve"> </w:t>
              <w:br/>
              <w:t>Was not born on the same continent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Has been to an African country (which one?)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Has given a TED/TEDx talk (about what?)</w:t>
              <w:br/>
              <w:t xml:space="preserve"> </w:t>
              <w:br/>
              <w:t xml:space="preserve"> </w:t>
              <w:br/>
            </w:r>
          </w:p>
        </w:tc>
      </w:tr>
      <w:tr>
        <w:tc>
          <w:tcPr>
            <w:tcW w:type="dxa" w:w="2880"/>
          </w:tcPr>
          <w:p>
            <w:r>
              <w:br/>
              <w:t xml:space="preserve"> </w:t>
              <w:br/>
              <w:t>Has a reference to a comic in a scientific paper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Has same Erdős number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Has seen the same band live (which one?)</w:t>
              <w:br/>
              <w:t xml:space="preserve"> </w:t>
              <w:br/>
              <w:t xml:space="preserve"> </w:t>
              <w:br/>
            </w:r>
          </w:p>
        </w:tc>
      </w:tr>
    </w:tbl>
    <w:p>
      <w:r>
        <w:br/>
      </w:r>
    </w:p>
    <w:p>
      <w:r>
        <w:t>* Erdös number: bit.ly/erdosnumber</w:t>
      </w:r>
    </w:p>
    <w:p>
      <w:r>
        <w:t xml:space="preserve">** Vulcan salute: </w:t>
      </w:r>
    </w:p>
    <w:p>
      <w:r>
        <w:drawing>
          <wp:inline xmlns:a="http://schemas.openxmlformats.org/drawingml/2006/main" xmlns:pic="http://schemas.openxmlformats.org/drawingml/2006/picture">
            <wp:extent cx="1051560" cy="105156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ulka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1051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NIGHTINGALE BINGO filled out by: _______________</w:t>
      </w:r>
    </w:p>
    <w:p>
      <w:r>
        <w:br/>
        <w:t xml:space="preserve"> Fill the bingo sheet with names of people that fit the description. </w:t>
        <w:br/>
        <w:t xml:space="preserve"> NO NAME MAY USED BE MORE THAN ONCE. OWN NAME MAY NOT BE USED. </w:t>
        <w:br/>
        <w:t xml:space="preserve"> 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br/>
              <w:t xml:space="preserve"> </w:t>
              <w:br/>
              <w:t>Was happy today for the same reason (which one?)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Speaks Danish fluently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Has been interviewed by Captain Kirk</w:t>
              <w:br/>
              <w:t xml:space="preserve"> </w:t>
              <w:br/>
              <w:t xml:space="preserve"> </w:t>
              <w:br/>
            </w:r>
          </w:p>
        </w:tc>
      </w:tr>
      <w:tr>
        <w:tc>
          <w:tcPr>
            <w:tcW w:type="dxa" w:w="2880"/>
          </w:tcPr>
          <w:p>
            <w:r>
              <w:br/>
              <w:t xml:space="preserve"> </w:t>
              <w:br/>
              <w:t>Has played to the original DOOM on floppy disk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Has programmed in at least 3 programming languages (which ones?)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Has a reference to a comic in a scientific paper</w:t>
              <w:br/>
              <w:t xml:space="preserve"> </w:t>
              <w:br/>
              <w:t xml:space="preserve"> </w:t>
              <w:br/>
            </w:r>
          </w:p>
        </w:tc>
      </w:tr>
      <w:tr>
        <w:tc>
          <w:tcPr>
            <w:tcW w:type="dxa" w:w="2880"/>
          </w:tcPr>
          <w:p>
            <w:r>
              <w:br/>
              <w:t xml:space="preserve"> </w:t>
              <w:br/>
              <w:t>Has read the same book (which one?)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Can have a conversation in 3 languages (which ones?)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Can count to 10 in 4 languages (which ones?)</w:t>
              <w:br/>
              <w:t xml:space="preserve"> </w:t>
              <w:br/>
              <w:t xml:space="preserve"> </w:t>
              <w:br/>
            </w:r>
          </w:p>
        </w:tc>
      </w:tr>
    </w:tbl>
    <w:p>
      <w:r>
        <w:br/>
      </w:r>
    </w:p>
    <w:p>
      <w:r>
        <w:t>* Erdös number: bit.ly/erdosnumber</w:t>
      </w:r>
    </w:p>
    <w:p>
      <w:r>
        <w:t xml:space="preserve">** Vulcan salute: </w:t>
      </w:r>
    </w:p>
    <w:p>
      <w:r>
        <w:drawing>
          <wp:inline xmlns:a="http://schemas.openxmlformats.org/drawingml/2006/main" xmlns:pic="http://schemas.openxmlformats.org/drawingml/2006/picture">
            <wp:extent cx="1051560" cy="105156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ulka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1051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NIGHTINGALE BINGO filled out by: _______________</w:t>
      </w:r>
    </w:p>
    <w:p>
      <w:r>
        <w:br/>
        <w:t xml:space="preserve"> Fill the bingo sheet with names of people that fit the description. </w:t>
        <w:br/>
        <w:t xml:space="preserve"> NO NAME MAY USED BE MORE THAN ONCE. OWN NAME MAY NOT BE USED. </w:t>
        <w:br/>
        <w:t xml:space="preserve"> 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br/>
              <w:t xml:space="preserve"> </w:t>
              <w:br/>
              <w:t>Has a pilot license or a license for vans/trucks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Speaks Danish fluently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Lives together with a dog (name/breed?)</w:t>
              <w:br/>
              <w:t xml:space="preserve"> </w:t>
              <w:br/>
              <w:t xml:space="preserve"> </w:t>
              <w:br/>
            </w:r>
          </w:p>
        </w:tc>
      </w:tr>
      <w:tr>
        <w:tc>
          <w:tcPr>
            <w:tcW w:type="dxa" w:w="2880"/>
          </w:tcPr>
          <w:p>
            <w:r>
              <w:br/>
              <w:t xml:space="preserve"> </w:t>
              <w:br/>
              <w:t>Has lived in Denmark for the same amount of time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Has published in Scientific Reports (about what?)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Has watched at least 30 different episodes of Star Trek</w:t>
              <w:br/>
              <w:t xml:space="preserve"> </w:t>
              <w:br/>
              <w:t xml:space="preserve"> </w:t>
              <w:br/>
            </w:r>
          </w:p>
        </w:tc>
      </w:tr>
      <w:tr>
        <w:tc>
          <w:tcPr>
            <w:tcW w:type="dxa" w:w="2880"/>
          </w:tcPr>
          <w:p>
            <w:r>
              <w:br/>
              <w:t xml:space="preserve"> </w:t>
              <w:br/>
              <w:t>Has the same favourite Queen song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Knows a word in Klingon or Elvish (which?)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Has been vaccinated with the same vaccine</w:t>
              <w:br/>
              <w:t xml:space="preserve"> </w:t>
              <w:br/>
              <w:t xml:space="preserve"> </w:t>
              <w:br/>
            </w:r>
          </w:p>
        </w:tc>
      </w:tr>
    </w:tbl>
    <w:p>
      <w:r>
        <w:br/>
      </w:r>
    </w:p>
    <w:p>
      <w:r>
        <w:t>* Erdös number: bit.ly/erdosnumber</w:t>
      </w:r>
    </w:p>
    <w:p>
      <w:r>
        <w:t xml:space="preserve">** Vulcan salute: </w:t>
      </w:r>
    </w:p>
    <w:p>
      <w:r>
        <w:drawing>
          <wp:inline xmlns:a="http://schemas.openxmlformats.org/drawingml/2006/main" xmlns:pic="http://schemas.openxmlformats.org/drawingml/2006/picture">
            <wp:extent cx="1051560" cy="105156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ulka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1051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NIGHTINGALE BINGO filled out by: _______________</w:t>
      </w:r>
    </w:p>
    <w:p>
      <w:r>
        <w:br/>
        <w:t xml:space="preserve"> Fill the bingo sheet with names of people that fit the description. </w:t>
        <w:br/>
        <w:t xml:space="preserve"> NO NAME MAY USED BE MORE THAN ONCE. OWN NAME MAY NOT BE USED. </w:t>
        <w:br/>
        <w:t xml:space="preserve"> 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br/>
              <w:t xml:space="preserve"> </w:t>
              <w:br/>
              <w:t>Speaks Danish fluently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Was not born on the same continent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Has published in Scientific Reports (about what?)</w:t>
              <w:br/>
              <w:t xml:space="preserve"> </w:t>
              <w:br/>
              <w:t xml:space="preserve"> </w:t>
              <w:br/>
            </w:r>
          </w:p>
        </w:tc>
      </w:tr>
      <w:tr>
        <w:tc>
          <w:tcPr>
            <w:tcW w:type="dxa" w:w="2880"/>
          </w:tcPr>
          <w:p>
            <w:r>
              <w:br/>
              <w:t xml:space="preserve"> </w:t>
              <w:br/>
              <w:t>Has given a TED/TEDx talk (about what?)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Has a reference to a comic in a scientific paper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Owns a cargo bike (which brand?)</w:t>
              <w:br/>
              <w:t xml:space="preserve"> </w:t>
              <w:br/>
              <w:t xml:space="preserve"> </w:t>
              <w:br/>
            </w:r>
          </w:p>
        </w:tc>
      </w:tr>
      <w:tr>
        <w:tc>
          <w:tcPr>
            <w:tcW w:type="dxa" w:w="2880"/>
          </w:tcPr>
          <w:p>
            <w:r>
              <w:br/>
              <w:t xml:space="preserve"> </w:t>
              <w:br/>
              <w:t>Has read the same book (which one?)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Was born in the same month</w:t>
              <w:br/>
              <w:t xml:space="preserve"> </w:t>
              <w:br/>
              <w:t xml:space="preserve"> </w:t>
              <w:br/>
            </w:r>
          </w:p>
        </w:tc>
        <w:tc>
          <w:tcPr>
            <w:tcW w:type="dxa" w:w="2880"/>
          </w:tcPr>
          <w:p>
            <w:r>
              <w:br/>
              <w:t xml:space="preserve"> </w:t>
              <w:br/>
              <w:t>Has lived in the US (where?)</w:t>
              <w:br/>
              <w:t xml:space="preserve"> </w:t>
              <w:br/>
              <w:t xml:space="preserve"> </w:t>
              <w:br/>
            </w:r>
          </w:p>
        </w:tc>
      </w:tr>
    </w:tbl>
    <w:p>
      <w:r>
        <w:br/>
      </w:r>
    </w:p>
    <w:p>
      <w:r>
        <w:t>* Erdös number: bit.ly/erdosnumber</w:t>
      </w:r>
    </w:p>
    <w:p>
      <w:r>
        <w:t xml:space="preserve">** Vulcan salute: </w:t>
      </w:r>
    </w:p>
    <w:p>
      <w:r>
        <w:drawing>
          <wp:inline xmlns:a="http://schemas.openxmlformats.org/drawingml/2006/main" xmlns:pic="http://schemas.openxmlformats.org/drawingml/2006/picture">
            <wp:extent cx="1051560" cy="105156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ulka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1051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